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SkillSphere: Real-Time Microlearning &amp; Mentorship Platform</w:t>
      </w:r>
    </w:p>
    <w:p>
      <w:pPr>
        <w:pStyle w:val="Heading2"/>
      </w:pPr>
      <w:r>
        <w:t>Project Overview</w:t>
      </w:r>
    </w:p>
    <w:p>
      <w:r>
        <w:t>SkillSphere is a comprehensive full-stack web application that connects learners with mentors for personalized 1-on-1 mentoring sessions. Built as a modern EdTech SaaS platform, it combines real-time communication, AI-powered recommendations, and robust user management to create an engaging learning ecosystem.</w:t>
      </w:r>
    </w:p>
    <w:p>
      <w:pPr>
        <w:pStyle w:val="Heading2"/>
      </w:pPr>
      <w:r>
        <w:t>Technical Architecture</w:t>
      </w:r>
    </w:p>
    <w:p/>
    <w:p>
      <w:pPr>
        <w:pStyle w:val="Heading2"/>
      </w:pPr>
      <w:r>
        <w:t>Frontend Stack</w:t>
      </w:r>
    </w:p>
    <w:p>
      <w:r>
        <w:t>- React 18 with functional components and hooks</w:t>
        <w:br/>
        <w:t>- Vite 5 as the build tool and development server</w:t>
        <w:br/>
        <w:t>- Tailwind CSS 3 for responsive, utility-first styling</w:t>
        <w:br/>
        <w:t>- React Router 6 for client-side routing and navigation</w:t>
        <w:br/>
        <w:t>- Axios with interceptors for API communication</w:t>
        <w:br/>
        <w:t>- Stream Chat React for real-time messaging components</w:t>
        <w:br/>
        <w:t>- Agora RTC SDK for video calling functionality</w:t>
      </w:r>
    </w:p>
    <w:p>
      <w:pPr>
        <w:pStyle w:val="Heading2"/>
      </w:pPr>
      <w:r>
        <w:t>Backend Stack</w:t>
      </w:r>
    </w:p>
    <w:p>
      <w:r>
        <w:t>- Node.js with Express.js framework</w:t>
        <w:br/>
        <w:t>- MongoDB Atlas with Mongoose ODM</w:t>
        <w:br/>
        <w:t>- JWT for authentication and authorization</w:t>
        <w:br/>
        <w:t>- bcrypt for password hashing</w:t>
        <w:br/>
        <w:t>- Stream Chat for real-time messaging infrastructure</w:t>
        <w:br/>
        <w:t>- Google Gemini AI for intelligent recommendations</w:t>
        <w:br/>
        <w:t>- Agora for video/audio communication</w:t>
        <w:br/>
        <w:t>- Nodemailer for email notifications</w:t>
        <w:br/>
        <w:t>- Passport.js with Google OAuth integration</w:t>
      </w:r>
    </w:p>
    <w:p>
      <w:pPr>
        <w:pStyle w:val="Heading2"/>
      </w:pPr>
      <w:r>
        <w:t>Application Workflow</w:t>
      </w:r>
    </w:p>
    <w:p/>
    <w:p>
      <w:pPr>
        <w:pStyle w:val="Heading2"/>
      </w:pPr>
      <w:r>
        <w:t>User Journey &amp; Role-Based Access</w:t>
      </w:r>
    </w:p>
    <w:p>
      <w:r>
        <w:t>1. Learners</w:t>
        <w:br/>
        <w:t>- Register and complete learning profiles with interests and goals</w:t>
        <w:br/>
        <w:t>- Browse and search mentors using advanced filters (skills, ratings, availability)</w:t>
        <w:br/>
        <w:t>- Book mentoring sessions through an intuitive calendar interface</w:t>
        <w:br/>
        <w:t>- Participate in video calls and real-time chat sessions</w:t>
        <w:br/>
        <w:t>- Receive AI-powered mentor recommendations based on learning history</w:t>
        <w:br/>
        <w:t>- Access session transcripts and progress tracking</w:t>
        <w:br/>
        <w:br/>
        <w:t>2. Mentors</w:t>
        <w:br/>
        <w:t>- Apply for mentor status with skills verification (requires admin approval)</w:t>
        <w:br/>
        <w:t>- Set availability schedules and manage booking requests</w:t>
        <w:br/>
        <w:t>- Conduct video sessions with integrated chat and screen sharing</w:t>
        <w:br/>
        <w:t>- Upload session resources and provide post-session notes</w:t>
        <w:br/>
        <w:t>- Access analytics dashboard showing ratings and student progress</w:t>
        <w:br/>
        <w:br/>
        <w:t>3. Administrators</w:t>
        <w:br/>
        <w:t>- Review and approve mentor applications</w:t>
        <w:br/>
        <w:t>- Monitor platform analytics and user engagement metrics</w:t>
        <w:br/>
        <w:t>- Moderate content and handle user reports</w:t>
        <w:br/>
        <w:t>- Export data and generate comprehensive reports</w:t>
      </w:r>
    </w:p>
    <w:p>
      <w:pPr>
        <w:pStyle w:val="Heading2"/>
      </w:pPr>
      <w:r>
        <w:t>Core Application Flow - Authentication &amp; Onboarding</w:t>
      </w:r>
    </w:p>
    <w:p>
      <w:r>
        <w:t>The app starts with a comprehensive authentication system supporting both email/password and Google OAuth. New users go through role selection and profile completion, with mentors requiring additional verification steps.</w:t>
      </w:r>
    </w:p>
    <w:p>
      <w:pPr>
        <w:pStyle w:val="Heading2"/>
      </w:pPr>
      <w:r>
        <w:t>AuthContext Code Example</w:t>
      </w:r>
    </w:p>
    <w:p>
      <w:pPr>
        <w:shd w:fill="F5F5F5"/>
      </w:pPr>
      <w:r>
        <w:rPr>
          <w:rFonts w:ascii="Courier New" w:hAnsi="Courier New"/>
          <w:sz w:val="20"/>
        </w:rPr>
        <w:t>const AuthContext = createContext({</w:t>
        <w:br/>
        <w:t xml:space="preserve">  user: null,</w:t>
        <w:br/>
        <w:t xml:space="preserve">  login: () =&gt; {},</w:t>
        <w:br/>
        <w:t xml:space="preserve">  logout: () =&gt; {},</w:t>
        <w:br/>
        <w:t xml:space="preserve">  loading: true</w:t>
        <w:br/>
        <w:t>})</w:t>
      </w:r>
    </w:p>
    <w:p>
      <w:pPr>
        <w:pStyle w:val="Heading2"/>
      </w:pPr>
      <w:r>
        <w:t>Booking &amp; Session Management</w:t>
      </w:r>
    </w:p>
    <w:p>
      <w:r>
        <w:t>The booking system is the heart of the platform:</w:t>
        <w:br/>
        <w:t>- Discovery: Learners browse mentors through a searchable directory with filters</w:t>
        <w:br/>
        <w:t>- Booking: Calendar-based scheduling with timezone awareness</w:t>
        <w:br/>
        <w:t>- Confirmation: Mentors receive requests and can accept/decline</w:t>
        <w:br/>
        <w:t>- Session Creation: Confirmed bookings automatically generate secure chat channels and video rooms</w:t>
      </w:r>
    </w:p>
    <w:p>
      <w:pPr>
        <w:pStyle w:val="Heading2"/>
      </w:pPr>
      <w:r>
        <w:t>Session Creation Code Example</w:t>
      </w:r>
    </w:p>
    <w:p>
      <w:pPr>
        <w:shd w:fill="F5F5F5"/>
      </w:pPr>
      <w:r>
        <w:rPr>
          <w:rFonts w:ascii="Courier New" w:hAnsi="Courier New"/>
          <w:sz w:val="20"/>
        </w:rPr>
        <w:t>exports.createSession = async (bookingId) =&gt; {</w:t>
        <w:br/>
        <w:t xml:space="preserve">  const booking = await Booking.findById(bookingId).populate('mentorId learnerId');</w:t>
        <w:br/>
        <w:t xml:space="preserve">  const chatRoomId = `booking_${bookingId}`;</w:t>
        <w:br/>
        <w:t xml:space="preserve">  const videoRoomId = `session_${bookingId}_${Date.now()}`;</w:t>
        <w:br/>
        <w:t xml:space="preserve">  await client.upsertUsers([mentorUser, learnerUser]);</w:t>
        <w:br/>
        <w:t xml:space="preserve">  const channel = client.channel('messaging', chatRoomId, {</w:t>
        <w:br/>
        <w:t xml:space="preserve">    members: [mentorId, learnerId],</w:t>
        <w:br/>
        <w:t xml:space="preserve">    session_date: booking.date,</w:t>
        <w:br/>
        <w:t xml:space="preserve">    session_time: booking.time</w:t>
        <w:br/>
        <w:t xml:space="preserve">  });</w:t>
        <w:br/>
        <w:t>}</w:t>
      </w:r>
    </w:p>
    <w:p>
      <w:pPr>
        <w:pStyle w:val="Heading2"/>
      </w:pPr>
      <w:r>
        <w:t>Real-Time Communication</w:t>
      </w:r>
    </w:p>
    <w:p>
      <w:r>
        <w:t>- Text Chat: Stream Chat provides persistent messaging with file sharing</w:t>
        <w:br/>
        <w:t>- Video Calls: Agora RTC enables high-quality video/audio sessions</w:t>
        <w:br/>
        <w:t>- Transcription: Automatic session recording with AI-powered transcripts</w:t>
      </w:r>
    </w:p>
    <w:p>
      <w:pPr>
        <w:pStyle w:val="Heading2"/>
      </w:pPr>
      <w:r>
        <w:t>AI Integration</w:t>
      </w:r>
    </w:p>
    <w:p>
      <w:r>
        <w:t>- Mentor Recommendations</w:t>
        <w:br/>
        <w:t>- Session Insights</w:t>
        <w:br/>
        <w:t>- Learning Assistant</w:t>
        <w:br/>
        <w:t>- Progress Tracking</w:t>
      </w:r>
    </w:p>
    <w:p>
      <w:pPr>
        <w:pStyle w:val="Heading2"/>
      </w:pPr>
      <w:r>
        <w:t>AI Learning Assistant Code Example</w:t>
      </w:r>
    </w:p>
    <w:p>
      <w:pPr>
        <w:shd w:fill="F5F5F5"/>
      </w:pPr>
      <w:r>
        <w:rPr>
          <w:rFonts w:ascii="Courier New" w:hAnsi="Courier New"/>
          <w:sz w:val="20"/>
        </w:rPr>
        <w:t>const handleAIQuery = async (message, context) =&gt; {</w:t>
        <w:br/>
        <w:t xml:space="preserve">  const prompt = `</w:t>
        <w:br/>
        <w:t xml:space="preserve">    User Context: ${context.learnerProfile}</w:t>
        <w:br/>
        <w:t xml:space="preserve">    Session History: ${context.recentSessions}</w:t>
        <w:br/>
        <w:t xml:space="preserve">    Question: ${message}</w:t>
        <w:br/>
        <w:t xml:space="preserve">    </w:t>
        <w:br/>
        <w:t xml:space="preserve">    Provide personalized learning guidance...</w:t>
        <w:br/>
        <w:t xml:space="preserve">  `;</w:t>
        <w:br/>
        <w:t xml:space="preserve">  </w:t>
        <w:br/>
        <w:t xml:space="preserve">  const result = await genAI.generateContent(prompt);</w:t>
        <w:br/>
        <w:t xml:space="preserve">  return result.response.text();</w:t>
        <w:br/>
        <w:t>}</w:t>
      </w:r>
    </w:p>
    <w:p>
      <w:pPr>
        <w:pStyle w:val="Heading2"/>
      </w:pPr>
      <w:r>
        <w:t>Key Features Implementation</w:t>
      </w:r>
    </w:p>
    <w:p>
      <w:r>
        <w:t>1. Responsive Design System</w:t>
        <w:br/>
        <w:t>- Dark/light theme switching with localStorage persistence</w:t>
        <w:br/>
        <w:t>- Mobile-first responsive layouts</w:t>
        <w:br/>
        <w:t>- Semantic component library (Button, Card, Input, FormField)</w:t>
        <w:br/>
        <w:t>- Consistent design tokens and spacing</w:t>
        <w:br/>
        <w:br/>
        <w:t>2. Real-Time Features</w:t>
        <w:br/>
        <w:t>- Live Chat: Stream Chat integration with channels scoped to confirmed bookings</w:t>
        <w:br/>
        <w:t>- Video Calls: Agora SDK implementation with mute/video controls</w:t>
        <w:br/>
        <w:t>- Notifications: Real-time booking updates and session reminders</w:t>
        <w:br/>
        <w:t>- Transcript Recording: Speech-to-text during sessions with searchable history</w:t>
        <w:br/>
        <w:br/>
        <w:t>3. Security &amp; Performance</w:t>
        <w:br/>
        <w:t>- JWT-based authentication with automatic token refresh</w:t>
        <w:br/>
        <w:t>- Role-based route protection and API endpoint security</w:t>
        <w:br/>
        <w:t>- Database indexing for optimal query performance</w:t>
        <w:br/>
        <w:t>- Error handling with centralized middleware</w:t>
        <w:br/>
        <w:t>- Input validation and sanitization</w:t>
        <w:br/>
        <w:br/>
        <w:t>4. AI-Powered Enhancements</w:t>
        <w:br/>
        <w:t>- Personalized mentor matching based on learning goals</w:t>
        <w:br/>
        <w:t>- Session summaries with key takeaways and action items</w:t>
        <w:br/>
        <w:t>- Progress analytics with learning pattern recognition</w:t>
        <w:br/>
        <w:t>- Contextual learning assistant with domain expertise</w:t>
      </w:r>
    </w:p>
    <w:p>
      <w:pPr>
        <w:pStyle w:val="Heading2"/>
      </w:pPr>
      <w:r>
        <w:t>Database Design</w:t>
      </w:r>
    </w:p>
    <w:p>
      <w:r>
        <w:t>User: { name, email, roles, isApproved, skills, availability }</w:t>
        <w:br/>
        <w:t>Booking: { mentorId, learnerId, date, time, status, message }</w:t>
        <w:br/>
        <w:t>Session: { bookingId, chatRoomId, videoRoomId, duration, notes }</w:t>
        <w:br/>
        <w:t>Transcript: { sessionId, participants, entries, analysis }</w:t>
        <w:br/>
        <w:t>Feedback: { bookingId, rating, comments, isAnonymous }</w:t>
      </w:r>
    </w:p>
    <w:p>
      <w:pPr>
        <w:pStyle w:val="Heading2"/>
      </w:pPr>
      <w:r>
        <w:t>Deployment Architecture</w:t>
      </w:r>
    </w:p>
    <w:p>
      <w:r>
        <w:t>- Frontend: Deployed as static assets with CDN integration</w:t>
        <w:br/>
        <w:t>- Backend API: RESTful services with environment-based configuration</w:t>
        <w:br/>
        <w:t>- Database: MongoDB Atlas with automated backups</w:t>
        <w:br/>
        <w:t>- Real-time Services: Stream Chat and Agora as managed services</w:t>
        <w:br/>
        <w:t>- AI Services: Google Gemini API with fallback mechanisms</w:t>
      </w:r>
    </w:p>
    <w:p>
      <w:pPr>
        <w:pStyle w:val="Heading2"/>
      </w:pPr>
      <w:r>
        <w:t>Development Approach</w:t>
      </w:r>
    </w:p>
    <w:p>
      <w:r>
        <w:t>- Component-Based Architecture: Modular, reusable React components</w:t>
        <w:br/>
        <w:t>- API-First Design: RESTful endpoints with consistent response formats</w:t>
        <w:br/>
        <w:t>- Environment Configuration: Secure environment variable management</w:t>
        <w:br/>
        <w:t>- Error Handling: Comprehensive error boundaries and user feedback</w:t>
        <w:br/>
        <w:t>- Performance Optimization: Lazy loading, image optimization, and caching</w:t>
      </w:r>
    </w:p>
    <w:p>
      <w:pPr>
        <w:pStyle w:val="Heading2"/>
      </w:pPr>
      <w:r>
        <w:t>Scalability Considerations</w:t>
      </w:r>
    </w:p>
    <w:p>
      <w:r>
        <w:t>- Horizontal Scaling: Stateless API design allows easy server scaling</w:t>
        <w:br/>
        <w:t>- Database Optimization: Indexed queries and aggregation pipelines</w:t>
        <w:br/>
        <w:t>- CDN Integration: Static asset delivery optimization</w:t>
        <w:br/>
        <w:t>- Caching Strategy: Redis integration ready for session management</w:t>
        <w:br/>
        <w:t>- Rate Limiting: API protection against abuse and overuse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